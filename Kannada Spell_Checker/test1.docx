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ಕಾಞಂಗಾಡಿನ ಕನ್ನಡ ಮಾಧ್ಯಮ ಶಾಲೆಗಳು ಕಾಸರಗೋಡು ಜಿಲ್ಲೆಯಲ್ಲಿ ದಕ್ಷಿಣದ ಕಟ್ಟಕಡೆಯ ಕನ್ನಡ ವಿದ್ಯಾದೇಗುಲಗಳು. ಈ ಶಾಲೆಗಳ ಉಳಿವಿಗಾಗಿ ಇಲ್ಲಿನ ಕನ್ನಡಿಗರು ನಿರಂತರ ಹೋರಾಟದಲ್ಲಿ ತೊಡಗಿದ್ದಾರೆ. ಈ ಭಾಗದಲ್ಲಿ ಎರಡು ಕನ್ನಡ ಮಾಧ್ಯಮ ಪ್ರೌಢಶಾಲೆಗಳಿವೆ. ನಾನು ಕಲಿತ ಶಾಲೆಯ ಹೆಸರು ʼದುರ್ಗಾ ಹೈಸ್ಕೂಲ್ ಶಾಲೆʼ. ಈ ಶಾಲೆಯಲ್ಲಿ ಐದನೇ ತರಗತಿಯಿಂದ ಹತ್ತನೇ ತರಗತಿಯವರೆಗೆ ಮಲಯಾಳಂ, ಇಂಗ್ಲಿಷ್ ಮಾಧ್ಯಮಗಳ ಜೊತೆ ನಮ್ಮ ಹೆಮ್ಮೆಯ ಮಾತೃಭಾಷೆ ಕನ್ನಡವನ್ನೂ ಕಲಿಸಲಾಗುತ್ತದೆ. ಕೆಲವು ಮಲಯಾಳಂ ಅಧ್ಯಾಪಕರು ತೊದಲದೆ ಸ್ಪಷ್ಟ ಕನ್ನಡ ಮಾತನಾಡುತ್ತಾರೆ. ಮಲಯಾಳಂ ಮಾತೃಭಾಷೆಯಾದರೂ ಕನ್ನಡವನ್ನು ಅವರು ಚೆನ್ನಾಗಿ ಬಲ್ಲವರು.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